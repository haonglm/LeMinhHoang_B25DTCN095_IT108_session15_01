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Phân tích đường link rút gọn và an toàn mạng</w:t>
      </w:r>
    </w:p>
    <w:p>
      <w:r>
        <w:t>**Đường link nhận được:** https://bit.ly/3xyzABC</w:t>
      </w:r>
    </w:p>
    <w:p>
      <w:pPr>
        <w:pStyle w:val="Heading2"/>
      </w:pPr>
      <w:r>
        <w:t>1. Cách kiểm tra mà không nhấn trực tiếp vào link</w:t>
      </w:r>
    </w:p>
    <w:p>
      <w:r>
        <w:t>- Sử dụng các công cụ mở rộng link rút gọn (URL expander) để xem trước đường dẫn thật.</w:t>
        <w:br/>
        <w:t>- Dán link vào các trang web kiểm tra độ an toàn hoặc trang mở rộng link.</w:t>
        <w:br/>
        <w:t>- Di chuột qua link (không nhấn) để xem URL thật trong thanh trạng thái của trình duyệt.</w:t>
        <w:br/>
        <w:t>- Dán link vào trình duyệt ở chế độ riêng tư, nhưng không nhấn Enter, để xem trước phần mở rộng.</w:t>
      </w:r>
    </w:p>
    <w:p>
      <w:pPr>
        <w:pStyle w:val="Heading2"/>
      </w:pPr>
      <w:r>
        <w:t>2. Các công cụ hoặc cách thức giúp kiểm tra link rút gọn</w:t>
      </w:r>
    </w:p>
    <w:p>
      <w:r>
        <w:t>1. Trang web https://checkshorturl.com – giúp hiển thị địa chỉ gốc của link rút gọn.</w:t>
        <w:br/>
        <w:t>2. Dịch vụ https://unshorten.me – mở rộng và phân tích độ an toàn của URL.</w:t>
        <w:br/>
        <w:t>3. Sử dụng VirusTotal (https://www.virustotal.com) để kiểm tra xem link có chứa mã độc hay bị đánh dấu nguy hiểm không.</w:t>
        <w:br/>
        <w:t>4. Sử dụng tiện ích mở rộng (extension) của trình duyệt như 'URL Unshortener'.</w:t>
      </w:r>
    </w:p>
    <w:p>
      <w:pPr>
        <w:pStyle w:val="Heading2"/>
      </w:pPr>
      <w:r>
        <w:t>3. Giải thích: Tại sao link rút gọn thường được dùng trong lừa đảo</w:t>
      </w:r>
    </w:p>
    <w:p>
      <w:r>
        <w:t>- Vì link rút gọn che giấu địa chỉ thật, khiến người dùng không biết mình sẽ truy cập vào trang nào.</w:t>
        <w:br/>
        <w:t>- Tin tặc lợi dụng để dẫn người dùng đến các trang giả mạo, chứa mã độc hoặc trang đăng nhập giả.</w:t>
        <w:br/>
        <w:t>- Link rút gọn giúp dễ chia sẻ, ngắn gọn nên dễ khiến người dùng chủ quan và bấm vào.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