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Tìm hiểu về xác thực hai lớp (2FA)</w:t>
      </w:r>
    </w:p>
    <w:p>
      <w:pPr>
        <w:pStyle w:val="Heading2"/>
      </w:pPr>
      <w:r>
        <w:t>1. Định nghĩa xác thực hai lớp (2FA)</w:t>
      </w:r>
    </w:p>
    <w:p>
      <w:r>
        <w:t>Xác thực hai lớp (Two-Factor Authentication – 2FA) là phương pháp bảo mật yêu cầu người dùng xác minh danh tính qua hai yếu tố khác nhau: một là mật khẩu (thông tin bạn biết), hai là mã xác thực hoặc thiết bị (thông tin bạn có). 2FA giúp tăng cường bảo vệ tài khoản khỏi việc truy cập trái phép ngay cả khi mật khẩu bị lộ.</w:t>
      </w:r>
    </w:p>
    <w:p>
      <w:pPr>
        <w:pStyle w:val="Heading2"/>
      </w:pPr>
      <w:r>
        <w:t>2. Lợi ích khi bật xác thực hai lớp</w:t>
      </w:r>
    </w:p>
    <w:p>
      <w:r>
        <w:t>1. Tăng cường bảo mật: Ngăn chặn tin tặc đăng nhập dù biết mật khẩu.</w:t>
        <w:br/>
        <w:t>2. Cảnh báo khi có truy cập lạ: Hệ thống gửi thông báo nếu ai đó cố gắng đăng nhập vào tài khoản.</w:t>
        <w:br/>
        <w:t>3. Bảo vệ thông tin cá nhân và tài khoản trực tuyến, giảm nguy cơ bị chiếm đoạt hoặc lừa đảo.</w:t>
      </w:r>
    </w:p>
    <w:p>
      <w:pPr>
        <w:pStyle w:val="Heading2"/>
      </w:pPr>
      <w:r>
        <w:t>3. Ví dụ: Cách bật xác thực hai lớp (2FA) trên Gmail</w:t>
      </w:r>
    </w:p>
    <w:p>
      <w:r>
        <w:t>Bước 1: Đăng nhập vào tài khoản Google, vào phần 'Quản lý tài khoản Google' (Google Account Settings).</w:t>
        <w:br/>
        <w:t>Bước 2: Chọn mục 'Bảo mật' (Security), sau đó tìm đến phần 'Xác minh 2 bước' (2-Step Verification).</w:t>
        <w:br/>
        <w:t>Bước 3: Nhấn 'Bắt đầu', nhập lại mật khẩu khi được yêu cầu, rồi chọn phương thức nhận mã (tin nhắn, cuộc gọi hoặc ứng dụng xác thực như Google Authenticator).</w:t>
        <w:br/>
        <w:t>Bước 4: Nhập mã xác minh được gửi đến điện thoại để hoàn tất kích hoạt.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