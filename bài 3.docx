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Phân tích và nguyên tắc tạo mật khẩu mạnh</w:t>
      </w:r>
    </w:p>
    <w:p>
      <w:pPr>
        <w:pStyle w:val="Heading2"/>
      </w:pPr>
      <w:r>
        <w:t>1. Khái niệm mật khẩu mạnh</w:t>
      </w:r>
    </w:p>
    <w:p>
      <w:r>
        <w:t>Mật khẩu mạnh là mật khẩu có độ dài đủ lớn, bao gồm chữ hoa, chữ thường, số và ký tự đặc biệt. Nó không dễ đoán hoặc liên quan đến thông tin cá nhân, giúp bảo vệ tài khoản khỏi bị tấn công dò mật khẩu hoặc đánh cắp dữ liệu.</w:t>
      </w:r>
    </w:p>
    <w:p>
      <w:pPr>
        <w:pStyle w:val="Heading2"/>
      </w:pPr>
      <w:r>
        <w:t>2. Phân loại mật khẩu</w:t>
      </w:r>
    </w:p>
    <w:tbl>
      <w:tblPr>
        <w:tblStyle w:val="TableGrid"/>
        <w:tblW w:type="auto" w:w="0"/>
        <w:tblLook w:firstColumn="1" w:firstRow="1" w:lastColumn="0" w:lastRow="0" w:noHBand="0" w:noVBand="1" w:val="04A0"/>
      </w:tblPr>
      <w:tblGrid>
        <w:gridCol w:w="2880"/>
        <w:gridCol w:w="2880"/>
        <w:gridCol w:w="2880"/>
      </w:tblGrid>
      <w:tr>
        <w:tc>
          <w:tcPr>
            <w:tcW w:type="dxa" w:w="2880"/>
          </w:tcPr>
          <w:p>
            <w:r>
              <w:t>Mật khẩu</w:t>
            </w:r>
          </w:p>
        </w:tc>
        <w:tc>
          <w:tcPr>
            <w:tcW w:type="dxa" w:w="2880"/>
          </w:tcPr>
          <w:p>
            <w:r>
              <w:t>Phân loại</w:t>
            </w:r>
          </w:p>
        </w:tc>
        <w:tc>
          <w:tcPr>
            <w:tcW w:type="dxa" w:w="2880"/>
          </w:tcPr>
          <w:p>
            <w:r>
              <w:t>Giải thích</w:t>
            </w:r>
          </w:p>
        </w:tc>
      </w:tr>
      <w:tr>
        <w:tc>
          <w:tcPr>
            <w:tcW w:type="dxa" w:w="2880"/>
          </w:tcPr>
          <w:p>
            <w:r>
              <w:t>123456</w:t>
            </w:r>
          </w:p>
        </w:tc>
        <w:tc>
          <w:tcPr>
            <w:tcW w:type="dxa" w:w="2880"/>
          </w:tcPr>
          <w:p>
            <w:r>
              <w:t>Yếu</w:t>
            </w:r>
          </w:p>
        </w:tc>
        <w:tc>
          <w:tcPr>
            <w:tcW w:type="dxa" w:w="2880"/>
          </w:tcPr>
          <w:p>
            <w:r>
              <w:t>Yếu – quá ngắn và phổ biến, dễ bị đoán hoặc dò tự động.</w:t>
            </w:r>
          </w:p>
        </w:tc>
      </w:tr>
      <w:tr>
        <w:tc>
          <w:tcPr>
            <w:tcW w:type="dxa" w:w="2880"/>
          </w:tcPr>
          <w:p>
            <w:r>
              <w:t>ngaysinh2002</w:t>
            </w:r>
          </w:p>
        </w:tc>
        <w:tc>
          <w:tcPr>
            <w:tcW w:type="dxa" w:w="2880"/>
          </w:tcPr>
          <w:p>
            <w:r>
              <w:t>Yếu</w:t>
            </w:r>
          </w:p>
        </w:tc>
        <w:tc>
          <w:tcPr>
            <w:tcW w:type="dxa" w:w="2880"/>
          </w:tcPr>
          <w:p>
            <w:r>
              <w:t>Yếu – liên quan đến thông tin cá nhân (ngày sinh), dễ bị kẻ xấu suy ra.</w:t>
            </w:r>
          </w:p>
        </w:tc>
      </w:tr>
      <w:tr>
        <w:tc>
          <w:tcPr>
            <w:tcW w:type="dxa" w:w="2880"/>
          </w:tcPr>
          <w:p>
            <w:r>
              <w:t>H0c$1nhG!0i</w:t>
            </w:r>
          </w:p>
        </w:tc>
        <w:tc>
          <w:tcPr>
            <w:tcW w:type="dxa" w:w="2880"/>
          </w:tcPr>
          <w:p>
            <w:r>
              <w:t>Mạnh</w:t>
            </w:r>
          </w:p>
        </w:tc>
        <w:tc>
          <w:tcPr>
            <w:tcW w:type="dxa" w:w="2880"/>
          </w:tcPr>
          <w:p>
            <w:r>
              <w:t>Mạnh – có độ dài tốt, kết hợp chữ hoa, chữ thường, số và ký tự đặc biệt, khó bị dò.</w:t>
            </w:r>
          </w:p>
        </w:tc>
      </w:tr>
      <w:tr>
        <w:tc>
          <w:tcPr>
            <w:tcW w:type="dxa" w:w="2880"/>
          </w:tcPr>
          <w:p>
            <w:r>
              <w:t>password</w:t>
            </w:r>
          </w:p>
        </w:tc>
        <w:tc>
          <w:tcPr>
            <w:tcW w:type="dxa" w:w="2880"/>
          </w:tcPr>
          <w:p>
            <w:r>
              <w:t>Yếu</w:t>
            </w:r>
          </w:p>
        </w:tc>
        <w:tc>
          <w:tcPr>
            <w:tcW w:type="dxa" w:w="2880"/>
          </w:tcPr>
          <w:p>
            <w:r>
              <w:t>Yếu – là mật khẩu mặc định phổ biến nhất, rất dễ bị tấn công.</w:t>
            </w:r>
          </w:p>
        </w:tc>
      </w:tr>
    </w:tbl>
    <w:p>
      <w:pPr>
        <w:pStyle w:val="Heading2"/>
      </w:pPr>
      <w:r>
        <w:t>3. Nguyên tắc tạo mật khẩu an toàn</w:t>
      </w:r>
    </w:p>
    <w:p>
      <w:r>
        <w:t>- Sử dụng mật khẩu dài (ít nhất 8–12 ký tự) gồm chữ hoa, chữ thường, số và ký tự đặc biệt.</w:t>
      </w:r>
    </w:p>
    <w:p>
      <w:r>
        <w:t>- Không sử dụng thông tin cá nhân như tên, ngày sinh hoặc số điện thoại.</w:t>
      </w:r>
    </w:p>
    <w:p>
      <w:r>
        <w:t>- Thay đổi mật khẩu định kỳ và không dùng chung một mật khẩu cho nhiều tài khoản.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