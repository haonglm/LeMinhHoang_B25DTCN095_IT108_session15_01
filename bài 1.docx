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Nền tảng dữ liệu số trong doanh nghiệp</w:t>
      </w:r>
    </w:p>
    <w:p>
      <w:pPr>
        <w:pStyle w:val="Heading2"/>
      </w:pPr>
      <w:r>
        <w:t>1. Khái niệm và vai trò</w:t>
      </w:r>
    </w:p>
    <w:p>
      <w:r>
        <w:t>Nền tảng dữ liệu số là hệ thống tập hợp, lưu trữ và xử lý thông tin từ nhiều nguồn khác nhau trong doanh nghiệp. Nó giúp quản lý dữ liệu hiệu quả, đảm bảo tính chính xác và nhất quán trong quá trình ra quyết định. Vai trò chính của nền tảng dữ liệu số là hỗ trợ lãnh đạo, tối ưu quy trình vận hành và nâng cao năng suất làm việc.</w:t>
      </w:r>
    </w:p>
    <w:p>
      <w:pPr>
        <w:pStyle w:val="Heading2"/>
      </w:pPr>
      <w:r>
        <w:t>2. Nguồn dữ liệu của doanh nghiệp</w:t>
      </w:r>
    </w:p>
    <w:p>
      <w:r>
        <w:t>1. Dữ liệu khách hàng: Chứa thông tin về hành vi, nhu cầu và phản hồi của khách hàng. Doanh nghiệp sử dụng để cải thiện sản phẩm và dịch vụ.</w:t>
      </w:r>
    </w:p>
    <w:p>
      <w:r>
        <w:t>2. Dữ liệu bán hàng: Bao gồm thông tin về giao dịch, doanh thu, sản phẩm bán chạy. Giúp doanh nghiệp đánh giá hiệu quả kinh doanh và dự đoán xu hướng thị trường.</w:t>
      </w:r>
    </w:p>
    <w:p>
      <w:r>
        <w:t>3. Dữ liệu tài chính: Ghi nhận chi phí, lợi nhuận, ngân sách. Hỗ trợ nhà quản lý đưa ra quyết định đầu tư và kiểm soát dòng tiền.</w:t>
      </w:r>
    </w:p>
    <w:p>
      <w:r>
        <w:t>4. Dữ liệu nhân sự: Lưu trữ hồ sơ nhân viên, năng suất làm việc, thời gian làm việc. Giúp tối ưu quản lý nguồn lực và lập kế hoạch nhân sự.</w:t>
      </w:r>
    </w:p>
    <w:p>
      <w:r>
        <w:t>5. Dữ liệu marketing: Theo dõi hiệu quả chiến dịch quảng cáo, lượng truy cập website, tương tác trên mạng xã hội. Giúp điều chỉnh chiến lược tiếp thị phù hợp hơn.</w:t>
      </w:r>
    </w:p>
    <w:p>
      <w:pPr>
        <w:pStyle w:val="Heading2"/>
      </w:pPr>
      <w:r>
        <w:t>3. Lợi ích của việc thống nhất dữ liệu từ nhiều nguồn</w:t>
      </w:r>
    </w:p>
    <w:p>
      <w:r>
        <w:t>Việc thống nhất dữ liệu từ nhiều nguồn giúp doanh nghiệp có cái nhìn tổng thể và nhất quán hơn về hoạt động của mình. Dữ liệu hợp nhất giúp loại bỏ trùng lặp, giảm sai sót và đảm bảo tính chính xác trong phân tích. Nhờ đó, các quyết định được đưa ra nhanh chóng và chính xác hơn. Doanh nghiệp cũng có thể nhận diện xu hướng, cơ hội và rủi ro sớm hơn. Ngoài ra, việc tích hợp dữ liệu còn tăng hiệu quả hợp tác giữa các bộ phận và hỗ trợ quá trình chuyển đổi số toàn diện.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